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D165" w14:textId="77777777" w:rsidR="00F56D0B" w:rsidRPr="00876E95" w:rsidRDefault="00000000">
      <w:pPr>
        <w:pStyle w:val="Ttulo"/>
        <w:rPr>
          <w:rFonts w:ascii="Aptos Display" w:hAnsi="Aptos Display"/>
        </w:rPr>
      </w:pPr>
      <w:r w:rsidRPr="00876E95">
        <w:rPr>
          <w:rFonts w:ascii="Aptos Display" w:hAnsi="Aptos Display"/>
        </w:rPr>
        <w:t>Documentación Técnica - RAG API con FastAPI, Qdrant y Ollama</w:t>
      </w:r>
    </w:p>
    <w:p w14:paraId="2C12D7C6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🔰</w:t>
      </w:r>
      <w:r w:rsidRPr="00876E95">
        <w:rPr>
          <w:rFonts w:ascii="Aptos Display" w:hAnsi="Aptos Display"/>
        </w:rPr>
        <w:t xml:space="preserve"> Introducción</w:t>
      </w:r>
    </w:p>
    <w:p w14:paraId="69EC96BA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Esta API permite indexar archivos PDF en una base vectorial (Qdrant) utilizando embeddings generados localmente y realizar consultas usando un modelo LLM (como deepseek-r1:1.5b en Ollama), respondiendo preguntas basadas en el contenido de los documentos.</w:t>
      </w:r>
    </w:p>
    <w:p w14:paraId="345F4892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🧰</w:t>
      </w:r>
      <w:r w:rsidRPr="00876E95">
        <w:rPr>
          <w:rFonts w:ascii="Aptos Display" w:hAnsi="Aptos Display"/>
        </w:rPr>
        <w:t xml:space="preserve"> Tecnologías utilizadas</w:t>
      </w:r>
    </w:p>
    <w:p w14:paraId="466FCB33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- FastAPI</w:t>
      </w:r>
      <w:r w:rsidRPr="00876E95">
        <w:rPr>
          <w:rFonts w:ascii="Aptos Display" w:hAnsi="Aptos Display"/>
        </w:rPr>
        <w:br/>
        <w:t>- PyPDF</w:t>
      </w:r>
      <w:r w:rsidRPr="00876E95">
        <w:rPr>
          <w:rFonts w:ascii="Aptos Display" w:hAnsi="Aptos Display"/>
        </w:rPr>
        <w:br/>
        <w:t>- SentenceTransformers</w:t>
      </w:r>
      <w:r w:rsidRPr="00876E95">
        <w:rPr>
          <w:rFonts w:ascii="Aptos Display" w:hAnsi="Aptos Display"/>
        </w:rPr>
        <w:br/>
        <w:t>- Qdrant</w:t>
      </w:r>
      <w:r w:rsidRPr="00876E95">
        <w:rPr>
          <w:rFonts w:ascii="Aptos Display" w:hAnsi="Aptos Display"/>
        </w:rPr>
        <w:br/>
        <w:t>- Ollama</w:t>
      </w:r>
      <w:r w:rsidRPr="00876E95">
        <w:rPr>
          <w:rFonts w:ascii="Aptos Display" w:hAnsi="Aptos Display"/>
        </w:rPr>
        <w:br/>
        <w:t>- Docker (opcional)</w:t>
      </w:r>
    </w:p>
    <w:p w14:paraId="49D34C47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🚀</w:t>
      </w:r>
      <w:r w:rsidRPr="00876E95">
        <w:rPr>
          <w:rFonts w:ascii="Aptos Display" w:hAnsi="Aptos Display"/>
        </w:rPr>
        <w:t xml:space="preserve"> Endpoints disponibles</w:t>
      </w:r>
    </w:p>
    <w:p w14:paraId="4A221716" w14:textId="77777777" w:rsidR="00F56D0B" w:rsidRPr="00876E95" w:rsidRDefault="00000000">
      <w:pPr>
        <w:pStyle w:val="Ttulo2"/>
        <w:rPr>
          <w:rFonts w:ascii="Aptos Display" w:hAnsi="Aptos Display"/>
        </w:rPr>
      </w:pPr>
      <w:r w:rsidRPr="00876E95">
        <w:rPr>
          <w:rFonts w:ascii="Aptos Display" w:hAnsi="Aptos Display"/>
        </w:rPr>
        <w:t>GET /</w:t>
      </w:r>
    </w:p>
    <w:p w14:paraId="18DC71EC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Devuelve una descripción general de la API y los endpoints disponibles.</w:t>
      </w:r>
    </w:p>
    <w:p w14:paraId="5C0B36C9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Ejemplo de respuesta:</w:t>
      </w:r>
    </w:p>
    <w:p w14:paraId="3541A4DF" w14:textId="77777777" w:rsidR="00F56D0B" w:rsidRPr="00876E95" w:rsidRDefault="00000000">
      <w:pPr>
        <w:pStyle w:val="Citadestacada"/>
        <w:rPr>
          <w:rFonts w:ascii="Aptos Display" w:hAnsi="Aptos Display"/>
        </w:rPr>
      </w:pPr>
      <w:r w:rsidRPr="00876E95">
        <w:rPr>
          <w:rFonts w:ascii="Aptos Display" w:hAnsi="Aptos Display"/>
        </w:rPr>
        <w:t>{</w:t>
      </w:r>
      <w:r w:rsidRPr="00876E95">
        <w:rPr>
          <w:rFonts w:ascii="Aptos Display" w:hAnsi="Aptos Display"/>
        </w:rPr>
        <w:br/>
        <w:t xml:space="preserve">  "mensaje": "RAG API con Qdrant y Ollama",</w:t>
      </w:r>
      <w:r w:rsidRPr="00876E95">
        <w:rPr>
          <w:rFonts w:ascii="Aptos Display" w:hAnsi="Aptos Display"/>
        </w:rPr>
        <w:br/>
        <w:t xml:space="preserve">  "version": "1.0",</w:t>
      </w:r>
      <w:r w:rsidRPr="00876E95">
        <w:rPr>
          <w:rFonts w:ascii="Aptos Display" w:hAnsi="Aptos Display"/>
        </w:rPr>
        <w:br/>
        <w:t xml:space="preserve">  "endpoints": {</w:t>
      </w:r>
      <w:r w:rsidRPr="00876E95">
        <w:rPr>
          <w:rFonts w:ascii="Aptos Display" w:hAnsi="Aptos Display"/>
        </w:rPr>
        <w:br/>
        <w:t xml:space="preserve">    "subir_pdf": "/subir-pdf/",</w:t>
      </w:r>
      <w:r w:rsidRPr="00876E95">
        <w:rPr>
          <w:rFonts w:ascii="Aptos Display" w:hAnsi="Aptos Display"/>
        </w:rPr>
        <w:br/>
        <w:t xml:space="preserve">    "consultar": "/consultar/",</w:t>
      </w:r>
      <w:r w:rsidRPr="00876E95">
        <w:rPr>
          <w:rFonts w:ascii="Aptos Display" w:hAnsi="Aptos Display"/>
        </w:rPr>
        <w:br/>
        <w:t xml:space="preserve">    "health": "/health/"</w:t>
      </w:r>
      <w:r w:rsidRPr="00876E95">
        <w:rPr>
          <w:rFonts w:ascii="Aptos Display" w:hAnsi="Aptos Display"/>
        </w:rPr>
        <w:br/>
        <w:t xml:space="preserve">  }</w:t>
      </w:r>
      <w:r w:rsidRPr="00876E95">
        <w:rPr>
          <w:rFonts w:ascii="Aptos Display" w:hAnsi="Aptos Display"/>
        </w:rPr>
        <w:br/>
        <w:t>}</w:t>
      </w:r>
    </w:p>
    <w:p w14:paraId="325ECF69" w14:textId="77777777" w:rsidR="00F56D0B" w:rsidRPr="00876E95" w:rsidRDefault="00000000">
      <w:pPr>
        <w:pStyle w:val="Ttulo2"/>
        <w:rPr>
          <w:rFonts w:ascii="Aptos Display" w:hAnsi="Aptos Display"/>
        </w:rPr>
      </w:pPr>
      <w:r w:rsidRPr="00876E95">
        <w:rPr>
          <w:rFonts w:ascii="Aptos Display" w:hAnsi="Aptos Display"/>
        </w:rPr>
        <w:t>POST /subir-pdf/</w:t>
      </w:r>
    </w:p>
    <w:p w14:paraId="7A47C529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Sube y procesa un archivo PDF. Extrae su texto, lo fragmenta, genera embeddings y los almacena en Qdrant.</w:t>
      </w:r>
    </w:p>
    <w:p w14:paraId="2E63A3D1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lastRenderedPageBreak/>
        <w:t>Parámetros:</w:t>
      </w:r>
      <w:r w:rsidRPr="00876E95">
        <w:rPr>
          <w:rFonts w:ascii="Aptos Display" w:hAnsi="Aptos Display"/>
        </w:rPr>
        <w:br/>
        <w:t>- archivo: Archivo PDF (multipart/form-data)</w:t>
      </w:r>
    </w:p>
    <w:p w14:paraId="3F904E62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Ejemplo de respuesta:</w:t>
      </w:r>
    </w:p>
    <w:p w14:paraId="1E1BEE0E" w14:textId="77777777" w:rsidR="00F56D0B" w:rsidRPr="00876E95" w:rsidRDefault="00000000">
      <w:pPr>
        <w:pStyle w:val="Citadestacada"/>
        <w:rPr>
          <w:rFonts w:ascii="Aptos Display" w:hAnsi="Aptos Display"/>
        </w:rPr>
      </w:pPr>
      <w:r w:rsidRPr="00876E95">
        <w:rPr>
          <w:rFonts w:ascii="Aptos Display" w:hAnsi="Aptos Display"/>
        </w:rPr>
        <w:t>{</w:t>
      </w:r>
      <w:r w:rsidRPr="00876E95">
        <w:rPr>
          <w:rFonts w:ascii="Aptos Display" w:hAnsi="Aptos Display"/>
        </w:rPr>
        <w:br/>
        <w:t xml:space="preserve">  "mensaje": "X fragmentos del archivo 'documento.pdf' insertados correctamente.",</w:t>
      </w:r>
      <w:r w:rsidRPr="00876E95">
        <w:rPr>
          <w:rFonts w:ascii="Aptos Display" w:hAnsi="Aptos Display"/>
        </w:rPr>
        <w:br/>
        <w:t xml:space="preserve">  "archivo": "documento.pdf",</w:t>
      </w:r>
      <w:r w:rsidRPr="00876E95">
        <w:rPr>
          <w:rFonts w:ascii="Aptos Display" w:hAnsi="Aptos Display"/>
        </w:rPr>
        <w:br/>
        <w:t xml:space="preserve">  "fragmentos_procesados": X</w:t>
      </w:r>
      <w:r w:rsidRPr="00876E95">
        <w:rPr>
          <w:rFonts w:ascii="Aptos Display" w:hAnsi="Aptos Display"/>
        </w:rPr>
        <w:br/>
        <w:t>}</w:t>
      </w:r>
    </w:p>
    <w:p w14:paraId="30884A81" w14:textId="77777777" w:rsidR="00F56D0B" w:rsidRPr="00876E95" w:rsidRDefault="00000000">
      <w:pPr>
        <w:pStyle w:val="Ttulo2"/>
        <w:rPr>
          <w:rFonts w:ascii="Aptos Display" w:hAnsi="Aptos Display"/>
        </w:rPr>
      </w:pPr>
      <w:r w:rsidRPr="00876E95">
        <w:rPr>
          <w:rFonts w:ascii="Aptos Display" w:hAnsi="Aptos Display"/>
        </w:rPr>
        <w:t>POST /consultar/</w:t>
      </w:r>
    </w:p>
    <w:p w14:paraId="779F1246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Consulta semántica basada en el contenido previamente indexado.</w:t>
      </w:r>
    </w:p>
    <w:p w14:paraId="2C8CF859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Parámetros (JSON):</w:t>
      </w:r>
      <w:r w:rsidRPr="00876E95">
        <w:rPr>
          <w:rFonts w:ascii="Aptos Display" w:hAnsi="Aptos Display"/>
        </w:rPr>
        <w:br/>
        <w:t>{</w:t>
      </w:r>
      <w:r w:rsidRPr="00876E95">
        <w:rPr>
          <w:rFonts w:ascii="Aptos Display" w:hAnsi="Aptos Display"/>
        </w:rPr>
        <w:br/>
        <w:t xml:space="preserve">  "pregunta": "¿Cuál es el tema del documento?"</w:t>
      </w:r>
      <w:r w:rsidRPr="00876E95">
        <w:rPr>
          <w:rFonts w:ascii="Aptos Display" w:hAnsi="Aptos Display"/>
        </w:rPr>
        <w:br/>
        <w:t>}</w:t>
      </w:r>
    </w:p>
    <w:p w14:paraId="37203DFB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Ejemplo de respuesta:</w:t>
      </w:r>
    </w:p>
    <w:p w14:paraId="6AF6A33E" w14:textId="77777777" w:rsidR="00F56D0B" w:rsidRPr="00876E95" w:rsidRDefault="00000000">
      <w:pPr>
        <w:pStyle w:val="Citadestacada"/>
        <w:rPr>
          <w:rFonts w:ascii="Aptos Display" w:hAnsi="Aptos Display"/>
        </w:rPr>
      </w:pPr>
      <w:r w:rsidRPr="00876E95">
        <w:rPr>
          <w:rFonts w:ascii="Aptos Display" w:hAnsi="Aptos Display"/>
        </w:rPr>
        <w:t>{</w:t>
      </w:r>
      <w:r w:rsidRPr="00876E95">
        <w:rPr>
          <w:rFonts w:ascii="Aptos Display" w:hAnsi="Aptos Display"/>
        </w:rPr>
        <w:br/>
        <w:t xml:space="preserve">  "pregunta": "¿Cuál es el tema del documento?",</w:t>
      </w:r>
      <w:r w:rsidRPr="00876E95">
        <w:rPr>
          <w:rFonts w:ascii="Aptos Display" w:hAnsi="Aptos Display"/>
        </w:rPr>
        <w:br/>
        <w:t xml:space="preserve">  "respuesta": "El documento trata sobre...",</w:t>
      </w:r>
      <w:r w:rsidRPr="00876E95">
        <w:rPr>
          <w:rFonts w:ascii="Aptos Display" w:hAnsi="Aptos Display"/>
        </w:rPr>
        <w:br/>
        <w:t xml:space="preserve">  "contexto": ["Fragmento 1...", "Fragmento 2..."],</w:t>
      </w:r>
      <w:r w:rsidRPr="00876E95">
        <w:rPr>
          <w:rFonts w:ascii="Aptos Display" w:hAnsi="Aptos Display"/>
        </w:rPr>
        <w:br/>
        <w:t xml:space="preserve">  "num_fragmentos_encontrados": 5</w:t>
      </w:r>
      <w:r w:rsidRPr="00876E95">
        <w:rPr>
          <w:rFonts w:ascii="Aptos Display" w:hAnsi="Aptos Display"/>
        </w:rPr>
        <w:br/>
        <w:t>}</w:t>
      </w:r>
    </w:p>
    <w:p w14:paraId="12E1724B" w14:textId="77777777" w:rsidR="00F56D0B" w:rsidRPr="00876E95" w:rsidRDefault="00000000">
      <w:pPr>
        <w:pStyle w:val="Ttulo2"/>
        <w:rPr>
          <w:rFonts w:ascii="Aptos Display" w:hAnsi="Aptos Display"/>
        </w:rPr>
      </w:pPr>
      <w:r w:rsidRPr="00876E95">
        <w:rPr>
          <w:rFonts w:ascii="Aptos Display" w:hAnsi="Aptos Display"/>
        </w:rPr>
        <w:t>GET /health/</w:t>
      </w:r>
    </w:p>
    <w:p w14:paraId="6DEA68F5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Verifica el estado de los servicios.</w:t>
      </w:r>
    </w:p>
    <w:p w14:paraId="54C9644E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Ejemplo de respuesta:</w:t>
      </w:r>
    </w:p>
    <w:p w14:paraId="4D19F45A" w14:textId="77777777" w:rsidR="00F56D0B" w:rsidRPr="00876E95" w:rsidRDefault="00000000">
      <w:pPr>
        <w:pStyle w:val="Citadestacada"/>
        <w:rPr>
          <w:rFonts w:ascii="Aptos Display" w:hAnsi="Aptos Display"/>
        </w:rPr>
      </w:pPr>
      <w:r w:rsidRPr="00876E95">
        <w:rPr>
          <w:rFonts w:ascii="Aptos Display" w:hAnsi="Aptos Display"/>
        </w:rPr>
        <w:t>{</w:t>
      </w:r>
      <w:r w:rsidRPr="00876E95">
        <w:rPr>
          <w:rFonts w:ascii="Aptos Display" w:hAnsi="Aptos Display"/>
        </w:rPr>
        <w:br/>
        <w:t xml:space="preserve">  "api": "ok",</w:t>
      </w:r>
      <w:r w:rsidRPr="00876E95">
        <w:rPr>
          <w:rFonts w:ascii="Aptos Display" w:hAnsi="Aptos Display"/>
        </w:rPr>
        <w:br/>
        <w:t xml:space="preserve">  "qdrant": { "status": "ok", "points_count": 125 },</w:t>
      </w:r>
      <w:r w:rsidRPr="00876E95">
        <w:rPr>
          <w:rFonts w:ascii="Aptos Display" w:hAnsi="Aptos Display"/>
        </w:rPr>
        <w:br/>
        <w:t xml:space="preserve">  "ollama": { "status": "ok", "models": ["deepseek-r1:1.5b"] },</w:t>
      </w:r>
      <w:r w:rsidRPr="00876E95">
        <w:rPr>
          <w:rFonts w:ascii="Aptos Display" w:hAnsi="Aptos Display"/>
        </w:rPr>
        <w:br/>
        <w:t xml:space="preserve">  "timestamp": 1717432000</w:t>
      </w:r>
      <w:r w:rsidRPr="00876E95">
        <w:rPr>
          <w:rFonts w:ascii="Aptos Display" w:hAnsi="Aptos Display"/>
        </w:rPr>
        <w:br/>
        <w:t>}</w:t>
      </w:r>
    </w:p>
    <w:p w14:paraId="77C00FBC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lastRenderedPageBreak/>
        <w:t>⚙️</w:t>
      </w:r>
      <w:r w:rsidRPr="00876E95">
        <w:rPr>
          <w:rFonts w:ascii="Aptos Display" w:hAnsi="Aptos Display"/>
        </w:rPr>
        <w:t xml:space="preserve"> Flujo general del sistema</w:t>
      </w:r>
    </w:p>
    <w:p w14:paraId="1E28A6D8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1. Usuario sube un PDF.</w:t>
      </w:r>
      <w:r w:rsidRPr="00876E95">
        <w:rPr>
          <w:rFonts w:ascii="Aptos Display" w:hAnsi="Aptos Display"/>
        </w:rPr>
        <w:br/>
        <w:t>2. Se extrae el texto, se fragmenta y se vectoriza.</w:t>
      </w:r>
      <w:r w:rsidRPr="00876E95">
        <w:rPr>
          <w:rFonts w:ascii="Aptos Display" w:hAnsi="Aptos Display"/>
        </w:rPr>
        <w:br/>
        <w:t>3. Los embeddings se almacenan en Qdrant.</w:t>
      </w:r>
      <w:r w:rsidRPr="00876E95">
        <w:rPr>
          <w:rFonts w:ascii="Aptos Display" w:hAnsi="Aptos Display"/>
        </w:rPr>
        <w:br/>
        <w:t>4. Usuario hace una pregunta.</w:t>
      </w:r>
      <w:r w:rsidRPr="00876E95">
        <w:rPr>
          <w:rFonts w:ascii="Aptos Display" w:hAnsi="Aptos Display"/>
        </w:rPr>
        <w:br/>
        <w:t>5. El sistema recupera fragmentos relevantes desde Qdrant.</w:t>
      </w:r>
      <w:r w:rsidRPr="00876E95">
        <w:rPr>
          <w:rFonts w:ascii="Aptos Display" w:hAnsi="Aptos Display"/>
        </w:rPr>
        <w:br/>
        <w:t>6. Esos fragmentos se pasan a Ollama para generar una respuesta.</w:t>
      </w:r>
    </w:p>
    <w:p w14:paraId="18957693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📌</w:t>
      </w:r>
      <w:r w:rsidRPr="00876E95">
        <w:rPr>
          <w:rFonts w:ascii="Aptos Display" w:hAnsi="Aptos Display"/>
        </w:rPr>
        <w:t xml:space="preserve"> Requisitos</w:t>
      </w:r>
    </w:p>
    <w:p w14:paraId="38F2B188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- Python 3.10+</w:t>
      </w:r>
      <w:r w:rsidRPr="00876E95">
        <w:rPr>
          <w:rFonts w:ascii="Aptos Display" w:hAnsi="Aptos Display"/>
        </w:rPr>
        <w:br/>
        <w:t>- Docker</w:t>
      </w:r>
      <w:r w:rsidRPr="00876E95">
        <w:rPr>
          <w:rFonts w:ascii="Aptos Display" w:hAnsi="Aptos Display"/>
        </w:rPr>
        <w:br/>
        <w:t>- Modelos compatibles con Ollama (p. ej. deepseek-r1:1.5b)</w:t>
      </w:r>
    </w:p>
    <w:p w14:paraId="519176DC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🐳</w:t>
      </w:r>
      <w:r w:rsidRPr="00876E95">
        <w:rPr>
          <w:rFonts w:ascii="Aptos Display" w:hAnsi="Aptos Display"/>
        </w:rPr>
        <w:t xml:space="preserve"> Arquitectura sugerida con Docker</w:t>
      </w:r>
    </w:p>
    <w:p w14:paraId="5489C890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- Contenedor app (FastAPI)</w:t>
      </w:r>
      <w:r w:rsidRPr="00876E95">
        <w:rPr>
          <w:rFonts w:ascii="Aptos Display" w:hAnsi="Aptos Display"/>
        </w:rPr>
        <w:br/>
        <w:t>- Contenedor qdrant</w:t>
      </w:r>
      <w:r w:rsidRPr="00876E95">
        <w:rPr>
          <w:rFonts w:ascii="Aptos Display" w:hAnsi="Aptos Display"/>
        </w:rPr>
        <w:br/>
        <w:t>- Contenedor ollama</w:t>
      </w:r>
    </w:p>
    <w:p w14:paraId="44E012B4" w14:textId="77777777" w:rsidR="00F56D0B" w:rsidRPr="00876E95" w:rsidRDefault="00000000">
      <w:pPr>
        <w:pStyle w:val="Ttulo1"/>
        <w:rPr>
          <w:rFonts w:ascii="Aptos Display" w:hAnsi="Aptos Display"/>
        </w:rPr>
      </w:pPr>
      <w:r w:rsidRPr="00876E95">
        <w:rPr>
          <w:rFonts w:ascii="Segoe UI Emoji" w:hAnsi="Segoe UI Emoji" w:cs="Segoe UI Emoji"/>
        </w:rPr>
        <w:t>🛠️</w:t>
      </w:r>
      <w:r w:rsidRPr="00876E95">
        <w:rPr>
          <w:rFonts w:ascii="Aptos Display" w:hAnsi="Aptos Display"/>
        </w:rPr>
        <w:t xml:space="preserve"> Posibles mejoras</w:t>
      </w:r>
    </w:p>
    <w:p w14:paraId="633A6DC9" w14:textId="77777777" w:rsidR="00F56D0B" w:rsidRPr="00876E95" w:rsidRDefault="00000000">
      <w:pPr>
        <w:rPr>
          <w:rFonts w:ascii="Aptos Display" w:hAnsi="Aptos Display"/>
        </w:rPr>
      </w:pPr>
      <w:r w:rsidRPr="00876E95">
        <w:rPr>
          <w:rFonts w:ascii="Aptos Display" w:hAnsi="Aptos Display"/>
        </w:rPr>
        <w:t>- Añadir autenticación.</w:t>
      </w:r>
      <w:r w:rsidRPr="00876E95">
        <w:rPr>
          <w:rFonts w:ascii="Aptos Display" w:hAnsi="Aptos Display"/>
        </w:rPr>
        <w:br/>
        <w:t>- Implementar cache.</w:t>
      </w:r>
      <w:r w:rsidRPr="00876E95">
        <w:rPr>
          <w:rFonts w:ascii="Aptos Display" w:hAnsi="Aptos Display"/>
        </w:rPr>
        <w:br/>
        <w:t>- Dividir la app en módulos.</w:t>
      </w:r>
      <w:r w:rsidRPr="00876E95">
        <w:rPr>
          <w:rFonts w:ascii="Aptos Display" w:hAnsi="Aptos Display"/>
        </w:rPr>
        <w:br/>
        <w:t>- Crear frontend.</w:t>
      </w:r>
    </w:p>
    <w:sectPr w:rsidR="00F56D0B" w:rsidRPr="00876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786648">
    <w:abstractNumId w:val="8"/>
  </w:num>
  <w:num w:numId="2" w16cid:durableId="1884252355">
    <w:abstractNumId w:val="6"/>
  </w:num>
  <w:num w:numId="3" w16cid:durableId="1129860407">
    <w:abstractNumId w:val="5"/>
  </w:num>
  <w:num w:numId="4" w16cid:durableId="483006392">
    <w:abstractNumId w:val="4"/>
  </w:num>
  <w:num w:numId="5" w16cid:durableId="932544464">
    <w:abstractNumId w:val="7"/>
  </w:num>
  <w:num w:numId="6" w16cid:durableId="862322878">
    <w:abstractNumId w:val="3"/>
  </w:num>
  <w:num w:numId="7" w16cid:durableId="1476684946">
    <w:abstractNumId w:val="2"/>
  </w:num>
  <w:num w:numId="8" w16cid:durableId="738476654">
    <w:abstractNumId w:val="1"/>
  </w:num>
  <w:num w:numId="9" w16cid:durableId="115248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E95"/>
    <w:rsid w:val="00911D2F"/>
    <w:rsid w:val="00AA1D8D"/>
    <w:rsid w:val="00B47730"/>
    <w:rsid w:val="00CB0664"/>
    <w:rsid w:val="00F56D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7156A"/>
  <w14:defaultImageDpi w14:val="300"/>
  <w15:docId w15:val="{1CB34E8F-1C33-4C64-A7E2-7A9180C5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Esteban Villegas M.</cp:lastModifiedBy>
  <cp:revision>2</cp:revision>
  <dcterms:created xsi:type="dcterms:W3CDTF">2013-12-23T23:15:00Z</dcterms:created>
  <dcterms:modified xsi:type="dcterms:W3CDTF">2025-06-04T03:25:00Z</dcterms:modified>
  <cp:category/>
</cp:coreProperties>
</file>